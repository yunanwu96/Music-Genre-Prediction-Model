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74800" cy="1486535"/>
            <wp:effectExtent l="0" t="0" r="10160" b="6985"/>
            <wp:docPr id="5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03" cy="14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ALY6015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hint="default" w:ascii="Times New Roman" w:hAnsi="Times New Roman" w:cs="Times New Roman"/>
          <w:b/>
          <w:bCs/>
        </w:rPr>
        <w:t>Intermediate Analytics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Final Project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Proposal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 - </w:t>
      </w:r>
      <w:r>
        <w:rPr>
          <w:rFonts w:hint="default" w:ascii="Times New Roman" w:hAnsi="Times New Roman" w:cs="Times New Roman"/>
          <w:b/>
          <w:bCs/>
        </w:rPr>
        <w:t>Hootan Kamran Habibkhani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by: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Qian Zhao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Yupeng Shen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Yunan Wu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Georgia" w:hAnsi="Georgia" w:eastAsia="SimSun" w:cs="Georgia"/>
          <w:b w:val="0"/>
          <w:bCs w:val="0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11F61"/>
    <w:rsid w:val="6181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2022-04-23T00:48:00Z</dcterms:created>
  <dc:creator>吴宇楠</dc:creator>
  <cp:lastModifiedBy>吴宇楠</cp:lastModifiedBy>
  <dcterms:modified xsi:type="dcterms:W3CDTF">2022-04-23T00:48:49Z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DB22926E23F34B57A9317E6333A7DBA7</vt:lpwstr>
  </property>
</Properties>
</file>